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LabBook (contenidos)</w:t>
      </w:r>
    </w:p>
    <w:p>
      <w:pPr>
        <w:pStyle w:val="Heading2"/>
      </w:pPr>
      <w:r>
        <w:t>Título del proyecto:</w:t>
      </w:r>
    </w:p>
    <w:p>
      <w:r>
        <w:t>Sistema Recomendador de Viajes y Destinos Turísticos con Chatbot Interactivo</w:t>
      </w:r>
    </w:p>
    <w:p>
      <w:pPr>
        <w:pStyle w:val="Heading2"/>
      </w:pPr>
      <w:r>
        <w:t>Grupo de trabajo:</w:t>
      </w:r>
    </w:p>
    <w:p>
      <w:r>
        <w:t>Bravo (Juan María Bravo López)</w:t>
      </w:r>
    </w:p>
    <w:p>
      <w:pPr>
        <w:pStyle w:val="Heading2"/>
      </w:pPr>
      <w:r>
        <w:t>Fecha de inicio del proyecto:</w:t>
      </w:r>
    </w:p>
    <w:p>
      <w:r>
        <w:t>24/02/2025</w:t>
      </w:r>
    </w:p>
    <w:p>
      <w:pPr>
        <w:pStyle w:val="Heading2"/>
      </w:pPr>
      <w:r>
        <w:t>Gestión de Sistemas de Información (GSI)</w:t>
      </w:r>
    </w:p>
    <w:p>
      <w:r>
        <w:t>Escuela Superior de Informática - Universidad de Castilla-La Mancha</w:t>
      </w:r>
    </w:p>
    <w:p>
      <w:pPr>
        <w:pStyle w:val="Heading1"/>
      </w:pPr>
      <w:r>
        <w:t>Introducción</w:t>
      </w:r>
    </w:p>
    <w:p>
      <w:pPr>
        <w:pStyle w:val="Heading2"/>
      </w:pPr>
      <w:r>
        <w:t>Breve descripción del proyecto y su objetivo</w:t>
      </w:r>
    </w:p>
    <w:p>
      <w:r>
        <w:t>El objetivo de este proyecto es desarrollar una plataforma web que ayude a los usuarios a elegir destinos turísticos basados en sus preferencias y necesidades. Un chatbot interactivo realizará preguntas al usuario para obtener información relevante y recomendar destinos personalizados.</w:t>
      </w:r>
    </w:p>
    <w:p>
      <w:pPr>
        <w:pStyle w:val="Heading2"/>
      </w:pPr>
      <w:r>
        <w:t>Contexto y motivación del proyecto</w:t>
      </w:r>
    </w:p>
    <w:p>
      <w:r>
        <w:t>Este proyecto surge de la necesidad de simplificar y personalizar la búsqueda de destinos turísticos para los usuarios, ofreciendo recomendaciones basadas en sus gustos y preferencias.</w:t>
      </w:r>
    </w:p>
    <w:p>
      <w:pPr>
        <w:pStyle w:val="Heading2"/>
      </w:pPr>
      <w:r>
        <w:t>Objetivos y alcance del proyecto</w:t>
      </w:r>
    </w:p>
    <w:p>
      <w:pPr>
        <w:pStyle w:val="ListBullet"/>
      </w:pPr>
      <w:r>
        <w:t>• Crear un sistema recomendador de viajes y destinos turísticos basado en las preferencias del usuario.</w:t>
      </w:r>
    </w:p>
    <w:p>
      <w:pPr>
        <w:pStyle w:val="ListBullet"/>
      </w:pPr>
      <w:r>
        <w:t>• Desarrollar un chatbot interactivo para realizar preguntas y recoger información del usuario.</w:t>
      </w:r>
    </w:p>
    <w:p>
      <w:pPr>
        <w:pStyle w:val="ListBullet"/>
      </w:pPr>
      <w:r>
        <w:t>• Implementar una interfaz web accesible y atractiva para interactuar con el chatbot.</w:t>
      </w:r>
    </w:p>
    <w:p>
      <w:pPr>
        <w:pStyle w:val="ListBullet"/>
      </w:pPr>
      <w:r>
        <w:t>• Ofrecer recomendaciones personalizadas de destinos turísticos utilizando un motor de recomendación basado en reglas.</w:t>
      </w:r>
    </w:p>
    <w:p>
      <w:pPr>
        <w:pStyle w:val="ListBullet"/>
      </w:pPr>
      <w:r>
        <w:t>• Registrar las interacciones del usuario para futuras mejoras y análisis.</w:t>
      </w:r>
    </w:p>
    <w:p>
      <w:pPr>
        <w:pStyle w:val="ListBullet"/>
      </w:pPr>
      <w:r>
        <w:t>• Almacenar en una base de datos los destinos turísticos y su información relevante.</w:t>
      </w:r>
    </w:p>
    <w:p>
      <w:pPr>
        <w:pStyle w:val="Heading1"/>
      </w:pPr>
      <w:r>
        <w:t>Planificación Inicial</w:t>
      </w:r>
    </w:p>
    <w:p>
      <w:pPr>
        <w:pStyle w:val="Heading2"/>
      </w:pPr>
      <w:r>
        <w:t>Herramientas y tecnologías seleccionadas</w:t>
      </w:r>
    </w:p>
    <w:p>
      <w:pPr>
        <w:pStyle w:val="ListBullet"/>
      </w:pPr>
      <w:r>
        <w:t>• Frontend: HTML, CSS y JavaScript para la interfaz web.</w:t>
      </w:r>
    </w:p>
    <w:p>
      <w:pPr>
        <w:pStyle w:val="ListBullet"/>
      </w:pPr>
      <w:r>
        <w:t>• Chatbot: Botpress.</w:t>
      </w:r>
    </w:p>
    <w:p>
      <w:pPr>
        <w:pStyle w:val="ListBullet"/>
      </w:pPr>
      <w:r>
        <w:t>• Motor de Recomendación: Basado en reglas simples con JavaScript y SQLite.</w:t>
      </w:r>
    </w:p>
    <w:p>
      <w:pPr>
        <w:pStyle w:val="ListBullet"/>
      </w:pPr>
      <w:r>
        <w:t>• Backend: Aún por definir.</w:t>
      </w:r>
    </w:p>
    <w:p>
      <w:pPr>
        <w:pStyle w:val="ListBullet"/>
      </w:pPr>
      <w:r>
        <w:t>• Control de Versiones: Git y GitHub.</w:t>
      </w:r>
    </w:p>
    <w:p>
      <w:pPr>
        <w:pStyle w:val="Heading2"/>
      </w:pPr>
      <w:r>
        <w:t>Requisitos iniciales</w:t>
      </w:r>
    </w:p>
    <w:p>
      <w:pPr>
        <w:pStyle w:val="Heading3"/>
      </w:pPr>
      <w:r>
        <w:t>Requisitos Funcionales</w:t>
      </w:r>
    </w:p>
    <w:p>
      <w:pPr>
        <w:pStyle w:val="ListBullet"/>
      </w:pPr>
      <w:r>
        <w:t>• El usuario debe poder interactuar con el chatbot a través de texto.</w:t>
      </w:r>
    </w:p>
    <w:p>
      <w:pPr>
        <w:pStyle w:val="ListBullet"/>
      </w:pPr>
      <w:r>
        <w:t>• El sistema debe realizar preguntas clave para conocer las preferencias del usuario.</w:t>
      </w:r>
    </w:p>
    <w:p>
      <w:pPr>
        <w:pStyle w:val="ListBullet"/>
      </w:pPr>
      <w:r>
        <w:t>• El sistema debe mostrar recomendaciones de destinos basadas en las respuestas del usuario.</w:t>
      </w:r>
    </w:p>
    <w:p>
      <w:pPr>
        <w:pStyle w:val="ListBullet"/>
      </w:pPr>
      <w:r>
        <w:t>• El usuario debe poder reiniciar el proceso de consulta en cualquier momento.</w:t>
      </w:r>
    </w:p>
    <w:p>
      <w:pPr>
        <w:pStyle w:val="ListBullet"/>
      </w:pPr>
      <w:r>
        <w:t>• Las recomendaciones deben incluir información básica del destino.</w:t>
      </w:r>
    </w:p>
    <w:p>
      <w:pPr>
        <w:pStyle w:val="Heading3"/>
      </w:pPr>
      <w:r>
        <w:t>Requisitos No Funcionales</w:t>
      </w:r>
    </w:p>
    <w:p>
      <w:pPr>
        <w:pStyle w:val="ListBullet"/>
      </w:pPr>
      <w:r>
        <w:t>• La interfaz debe ser amigable y receptiva (responsive).</w:t>
      </w:r>
    </w:p>
    <w:p>
      <w:pPr>
        <w:pStyle w:val="ListBullet"/>
      </w:pPr>
      <w:r>
        <w:t>• El chatbot debe tener tiempos de respuesta rápidos.</w:t>
      </w:r>
    </w:p>
    <w:p>
      <w:pPr>
        <w:pStyle w:val="ListBullet"/>
      </w:pPr>
      <w:r>
        <w:t>• La plataforma debe ser accesible desde dispositivos móviles y escritorios.</w:t>
      </w:r>
    </w:p>
    <w:p>
      <w:pPr>
        <w:pStyle w:val="ListBullet"/>
      </w:pPr>
      <w:r>
        <w:t>• No se utilizarán servicios de pago ni APIs con costes asociados.</w:t>
      </w:r>
    </w:p>
    <w:p>
      <w:pPr>
        <w:pStyle w:val="Heading1"/>
      </w:pPr>
      <w:r>
        <w:t>Entradas Diarias o Semanales</w:t>
      </w:r>
    </w:p>
    <w:p>
      <w:r>
        <w:t>🗓️ Fecha: 18/03/2025</w:t>
      </w:r>
    </w:p>
    <w:p>
      <w:r>
        <w:t>🔹 Actividades realizadas: Investigación sobre herramientas para chatbots gratuitos. Pruebas iniciales con BotPress y configuración del entorno de desarrollo.</w:t>
      </w:r>
    </w:p>
    <w:p>
      <w:r>
        <w:t>🔹 Dificultades encontradas: Error con la instalación de BotPress usando pnpm.</w:t>
      </w:r>
    </w:p>
    <w:p>
      <w:r>
        <w:t>🔹 Soluciones aplicadas: Configuración del bot mediante Botpress Cloud.</w:t>
      </w:r>
    </w:p>
    <w:p>
      <w:r>
        <w:t>🔹 Posibles contratiempos: No se asegura la disponibilidad del chatbot de Botpress a largo plazo.</w:t>
      </w:r>
    </w:p>
    <w:p/>
    <w:p>
      <w:r>
        <w:t>🗓️ Fecha: 20/03/2025</w:t>
      </w:r>
    </w:p>
    <w:p>
      <w:r>
        <w:t>🔹 Actividades realizadas: Creación del repositorio de GitHub y estructura de directorios.</w:t>
      </w:r>
    </w:p>
    <w:p>
      <w:r>
        <w:t>🔹 Dificultades encontradas: Sin dificultades relevantes.</w:t>
      </w:r>
    </w:p>
    <w:p>
      <w:r>
        <w:t>🔹 Soluciones aplicadas: N/A</w:t>
      </w:r>
    </w:p>
    <w:p>
      <w:r>
        <w:t>🔹 Posibles contratiempos: N/A</w:t>
      </w:r>
    </w:p>
    <w:p/>
    <w:p>
      <w:pPr>
        <w:pStyle w:val="Heading1"/>
      </w:pPr>
      <w:r>
        <w:t>Referencias</w:t>
      </w:r>
    </w:p>
    <w:p>
      <w:r>
        <w:t>Página web de Botpress: https://app.botpress.cloud/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